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5A17C5" w:rsidP="6780F792" w:rsidRDefault="00503EE9" w14:paraId="404A5DD7" wp14:textId="31BBDD6D">
      <w:pPr>
        <w:tabs>
          <w:tab w:val="left" w:pos="1620"/>
        </w:tabs>
        <w:spacing w:line="240" w:lineRule="auto"/>
        <w:rPr>
          <w:rFonts w:ascii="Calibri" w:hAnsi="Calibri" w:eastAsia="Calibri" w:cs="Calibri"/>
          <w:b w:val="1"/>
          <w:bCs w:val="1"/>
          <w:color w:val="4471C4" w:themeColor="accent1" w:themeTint="FF" w:themeShade="FF"/>
          <w:sz w:val="72"/>
          <w:szCs w:val="72"/>
          <w:u w:val="none"/>
        </w:rPr>
      </w:pPr>
      <w:hyperlink r:id="R2e8a25b0a82840e7">
        <w:r w:rsidRPr="7AE333B2" w:rsidR="7AE333B2">
          <w:rPr>
            <w:rStyle w:val="Hyperlink"/>
            <w:rFonts w:ascii="Calibri" w:hAnsi="Calibri" w:eastAsia="Calibri" w:cs="Calibri"/>
            <w:b w:val="1"/>
            <w:bCs w:val="1"/>
            <w:color w:val="auto"/>
            <w:sz w:val="72"/>
            <w:szCs w:val="72"/>
            <w:u w:val="none"/>
          </w:rPr>
          <w:t>Roman</w:t>
        </w:r>
        <w:r w:rsidRPr="7AE333B2" w:rsidR="7AE333B2">
          <w:rPr>
            <w:rStyle w:val="Hyperlink"/>
            <w:rFonts w:ascii="Calibri" w:hAnsi="Calibri" w:eastAsia="Calibri" w:cs="Calibri"/>
            <w:b w:val="1"/>
            <w:bCs w:val="1"/>
            <w:color w:val="4471C4"/>
            <w:sz w:val="72"/>
            <w:szCs w:val="72"/>
            <w:u w:val="none"/>
          </w:rPr>
          <w:t xml:space="preserve"> </w:t>
        </w:r>
        <w:r w:rsidRPr="7AE333B2" w:rsidR="7AE333B2">
          <w:rPr>
            <w:rStyle w:val="Hyperlink"/>
            <w:rFonts w:ascii="Calibri" w:hAnsi="Calibri" w:eastAsia="Calibri" w:cs="Calibri"/>
            <w:b w:val="1"/>
            <w:bCs w:val="1"/>
            <w:color w:val="4471C4"/>
            <w:sz w:val="72"/>
            <w:szCs w:val="72"/>
            <w:u w:val="none"/>
          </w:rPr>
          <w:t>Grubic</w:t>
        </w:r>
      </w:hyperlink>
    </w:p>
    <w:p w:rsidR="6FFC4A41" w:rsidP="7AE333B2" w:rsidRDefault="6FFC4A41" w14:paraId="1075731F" w14:textId="196A45ED">
      <w:pPr>
        <w:pStyle w:val="Normal"/>
        <w:spacing w:line="240" w:lineRule="auto"/>
        <w:rPr>
          <w:rFonts w:ascii="Calibri" w:hAnsi="Calibri" w:eastAsia="Calibri" w:cs="Calibri"/>
          <w:b w:val="1"/>
          <w:bCs w:val="1"/>
          <w:color w:val="767171" w:themeColor="background2" w:themeTint="FF" w:themeShade="80"/>
          <w:sz w:val="28"/>
          <w:szCs w:val="28"/>
        </w:rPr>
      </w:pPr>
      <w:r w:rsidRPr="7AE333B2" w:rsidR="7AE333B2">
        <w:rPr>
          <w:rFonts w:ascii="Calibri" w:hAnsi="Calibri" w:eastAsia="Calibri" w:cs="Calibri"/>
          <w:b w:val="1"/>
          <w:bCs w:val="1"/>
          <w:color w:val="767171" w:themeColor="background2" w:themeTint="FF" w:themeShade="80"/>
          <w:sz w:val="28"/>
          <w:szCs w:val="28"/>
        </w:rPr>
        <w:t xml:space="preserve">Visit me on </w:t>
      </w:r>
      <w:hyperlink r:id="R6a5cd50c55274bbd">
        <w:r w:rsidRPr="7AE333B2" w:rsidR="7AE333B2">
          <w:rPr>
            <w:rStyle w:val="Hyperlink"/>
            <w:rFonts w:ascii="Calibri" w:hAnsi="Calibri" w:eastAsia="Calibri" w:cs="Calibri"/>
            <w:b w:val="1"/>
            <w:bCs w:val="1"/>
            <w:color w:val="767171" w:themeColor="background2" w:themeTint="FF" w:themeShade="80"/>
            <w:sz w:val="28"/>
            <w:szCs w:val="28"/>
          </w:rPr>
          <w:t>romangrubic.dev</w:t>
        </w:r>
      </w:hyperlink>
      <w:r w:rsidRPr="7AE333B2" w:rsidR="7AE333B2">
        <w:rPr>
          <w:rFonts w:ascii="Calibri" w:hAnsi="Calibri" w:eastAsia="Calibri" w:cs="Calibri"/>
          <w:b w:val="1"/>
          <w:bCs w:val="1"/>
          <w:color w:val="767171" w:themeColor="background2" w:themeTint="FF" w:themeShade="80"/>
          <w:sz w:val="28"/>
          <w:szCs w:val="28"/>
        </w:rPr>
        <w:t xml:space="preserve"> </w:t>
      </w:r>
    </w:p>
    <w:p w:rsidR="6FFC4A41" w:rsidP="4892EC1E" w:rsidRDefault="6FFC4A41" w14:paraId="3C5E30C0" w14:textId="1D41DB66">
      <w:pPr>
        <w:pStyle w:val="Normal"/>
        <w:spacing w:line="240" w:lineRule="auto"/>
        <w:rPr>
          <w:rFonts w:ascii="Calibri" w:hAnsi="Calibri" w:eastAsia="Calibri" w:cs="Calibri"/>
          <w:color w:val="6FA8DC"/>
          <w:sz w:val="22"/>
          <w:szCs w:val="22"/>
        </w:rPr>
      </w:pPr>
      <w:r w:rsidRPr="4892EC1E" w:rsidR="4892EC1E">
        <w:rPr>
          <w:rFonts w:ascii="Calibri" w:hAnsi="Calibri" w:eastAsia="Calibri" w:cs="Calibri"/>
          <w:color w:val="6FA8DC"/>
          <w:sz w:val="20"/>
          <w:szCs w:val="20"/>
        </w:rPr>
        <w:t>•</w:t>
      </w:r>
      <w:r w:rsidRPr="4892EC1E" w:rsidR="4892EC1E">
        <w:rPr>
          <w:rFonts w:ascii="Calibri" w:hAnsi="Calibri" w:eastAsia="Calibri" w:cs="Calibri"/>
          <w:color w:val="999999"/>
          <w:sz w:val="22"/>
          <w:szCs w:val="22"/>
        </w:rPr>
        <w:t xml:space="preserve"> Tralee, Co. Kerry </w:t>
      </w:r>
      <w:r w:rsidRPr="4892EC1E" w:rsidR="4892EC1E">
        <w:rPr>
          <w:rFonts w:ascii="Calibri" w:hAnsi="Calibri" w:eastAsia="Calibri" w:cs="Calibri"/>
          <w:color w:val="6FA8DC"/>
          <w:sz w:val="22"/>
          <w:szCs w:val="22"/>
        </w:rPr>
        <w:t xml:space="preserve">• </w:t>
      </w:r>
      <w:r w:rsidRPr="4892EC1E" w:rsidR="4892EC1E">
        <w:rPr>
          <w:rFonts w:ascii="Calibri" w:hAnsi="Calibri" w:eastAsia="Calibri" w:cs="Calibri"/>
          <w:color w:val="999999"/>
          <w:sz w:val="22"/>
          <w:szCs w:val="22"/>
        </w:rPr>
        <w:t>Dublin, Co. Dublin</w:t>
      </w:r>
    </w:p>
    <w:p w:rsidR="6FFC4A41" w:rsidP="6FFC4A41" w:rsidRDefault="6FFC4A41" w14:paraId="7117376E" w14:textId="71D5FF5C">
      <w:pPr>
        <w:pStyle w:val="Normal"/>
        <w:spacing w:line="240" w:lineRule="auto"/>
        <w:rPr>
          <w:rFonts w:ascii="Calibri" w:hAnsi="Calibri" w:eastAsia="Calibri" w:cs="Calibri"/>
          <w:color w:val="999999"/>
          <w:sz w:val="20"/>
          <w:szCs w:val="20"/>
        </w:rPr>
      </w:pPr>
      <w:r w:rsidRPr="4892EC1E" w:rsidR="4892EC1E">
        <w:rPr>
          <w:rFonts w:ascii="Calibri" w:hAnsi="Calibri" w:eastAsia="Calibri" w:cs="Calibri"/>
          <w:color w:val="6FA8DC"/>
          <w:sz w:val="20"/>
          <w:szCs w:val="20"/>
        </w:rPr>
        <w:t>•</w:t>
      </w:r>
      <w:r w:rsidRPr="4892EC1E" w:rsidR="4892EC1E">
        <w:rPr>
          <w:rFonts w:ascii="Calibri" w:hAnsi="Calibri" w:eastAsia="Calibri" w:cs="Calibri"/>
          <w:color w:val="999999"/>
          <w:sz w:val="20"/>
          <w:szCs w:val="20"/>
        </w:rPr>
        <w:t xml:space="preserve"> </w:t>
      </w:r>
      <w:r w:rsidRPr="4892EC1E" w:rsidR="4892EC1E">
        <w:rPr>
          <w:rFonts w:ascii="Calibri" w:hAnsi="Calibri" w:eastAsia="Calibri" w:cs="Calibri"/>
          <w:b w:val="1"/>
          <w:bCs w:val="1"/>
          <w:color w:val="666666"/>
          <w:sz w:val="20"/>
          <w:szCs w:val="20"/>
        </w:rPr>
        <w:t>Mobile</w:t>
      </w:r>
      <w:r w:rsidRPr="4892EC1E" w:rsidR="4892EC1E">
        <w:rPr>
          <w:rFonts w:ascii="Calibri" w:hAnsi="Calibri" w:eastAsia="Calibri" w:cs="Calibri"/>
          <w:color w:val="6FA8DC"/>
          <w:sz w:val="20"/>
          <w:szCs w:val="20"/>
        </w:rPr>
        <w:t xml:space="preserve"> </w:t>
      </w:r>
      <w:r w:rsidRPr="4892EC1E" w:rsidR="4892EC1E">
        <w:rPr>
          <w:rFonts w:ascii="Calibri" w:hAnsi="Calibri" w:eastAsia="Calibri" w:cs="Calibri"/>
          <w:color w:val="999999"/>
          <w:sz w:val="20"/>
          <w:szCs w:val="20"/>
        </w:rPr>
        <w:t xml:space="preserve">(085) 244 - 4619 </w:t>
      </w:r>
      <w:r w:rsidRPr="4892EC1E" w:rsidR="4892EC1E">
        <w:rPr>
          <w:rFonts w:ascii="Calibri" w:hAnsi="Calibri" w:eastAsia="Calibri" w:cs="Calibri"/>
          <w:color w:val="6FA8DC"/>
          <w:sz w:val="20"/>
          <w:szCs w:val="20"/>
        </w:rPr>
        <w:t>•</w:t>
      </w:r>
      <w:r w:rsidRPr="4892EC1E" w:rsidR="4892EC1E">
        <w:rPr>
          <w:rFonts w:ascii="Calibri" w:hAnsi="Calibri" w:eastAsia="Calibri" w:cs="Calibri"/>
          <w:color w:val="999999"/>
          <w:sz w:val="20"/>
          <w:szCs w:val="20"/>
        </w:rPr>
        <w:t xml:space="preserve"> </w:t>
      </w:r>
      <w:r w:rsidRPr="4892EC1E" w:rsidR="4892EC1E">
        <w:rPr>
          <w:rFonts w:ascii="Calibri" w:hAnsi="Calibri" w:eastAsia="Calibri" w:cs="Calibri"/>
          <w:b w:val="1"/>
          <w:bCs w:val="1"/>
          <w:color w:val="666666"/>
          <w:sz w:val="20"/>
          <w:szCs w:val="20"/>
        </w:rPr>
        <w:t>E-mail</w:t>
      </w:r>
      <w:r w:rsidRPr="4892EC1E" w:rsidR="4892EC1E">
        <w:rPr>
          <w:rFonts w:ascii="Calibri" w:hAnsi="Calibri" w:eastAsia="Calibri" w:cs="Calibri"/>
          <w:color w:val="999999"/>
          <w:sz w:val="20"/>
          <w:szCs w:val="20"/>
        </w:rPr>
        <w:t xml:space="preserve"> </w:t>
      </w:r>
      <w:hyperlink r:id="Rc0a3b5824cc64967">
        <w:r w:rsidRPr="4892EC1E" w:rsidR="4892EC1E">
          <w:rPr>
            <w:rStyle w:val="Hyperlink"/>
            <w:rFonts w:ascii="Calibri" w:hAnsi="Calibri" w:eastAsia="Calibri" w:cs="Calibri"/>
            <w:color w:val="999999"/>
            <w:sz w:val="20"/>
            <w:szCs w:val="20"/>
          </w:rPr>
          <w:t>grubic.roman@gmail.com</w:t>
        </w:r>
      </w:hyperlink>
      <w:r w:rsidRPr="4892EC1E" w:rsidR="4892EC1E">
        <w:rPr>
          <w:rFonts w:ascii="Calibri" w:hAnsi="Calibri" w:eastAsia="Calibri" w:cs="Calibri"/>
          <w:color w:val="999999"/>
          <w:sz w:val="20"/>
          <w:szCs w:val="20"/>
        </w:rPr>
        <w:t xml:space="preserve"> </w:t>
      </w:r>
      <w:r w:rsidRPr="4892EC1E" w:rsidR="4892EC1E">
        <w:rPr>
          <w:rFonts w:ascii="Calibri" w:hAnsi="Calibri" w:eastAsia="Calibri" w:cs="Calibri"/>
          <w:color w:val="6FA8DC"/>
          <w:sz w:val="20"/>
          <w:szCs w:val="20"/>
        </w:rPr>
        <w:t>•</w:t>
      </w:r>
      <w:r w:rsidRPr="4892EC1E" w:rsidR="4892EC1E">
        <w:rPr>
          <w:rFonts w:ascii="Calibri" w:hAnsi="Calibri" w:eastAsia="Calibri" w:cs="Calibri"/>
          <w:color w:val="999999"/>
          <w:sz w:val="20"/>
          <w:szCs w:val="20"/>
        </w:rPr>
        <w:t xml:space="preserve"> </w:t>
      </w:r>
      <w:r w:rsidRPr="4892EC1E" w:rsidR="4892EC1E">
        <w:rPr>
          <w:rFonts w:ascii="Calibri" w:hAnsi="Calibri" w:eastAsia="Calibri" w:cs="Calibri"/>
          <w:b w:val="1"/>
          <w:bCs w:val="1"/>
          <w:color w:val="666666"/>
          <w:sz w:val="20"/>
          <w:szCs w:val="20"/>
        </w:rPr>
        <w:t xml:space="preserve">GitHub </w:t>
      </w:r>
      <w:hyperlink r:id="Rf1c680edd72e4251">
        <w:r w:rsidRPr="4892EC1E" w:rsidR="4892EC1E">
          <w:rPr>
            <w:rStyle w:val="Hyperlink"/>
            <w:rFonts w:ascii="Calibri" w:hAnsi="Calibri" w:eastAsia="Calibri" w:cs="Calibri"/>
            <w:color w:val="999999"/>
            <w:sz w:val="20"/>
            <w:szCs w:val="20"/>
          </w:rPr>
          <w:t>romangrubic</w:t>
        </w:r>
      </w:hyperlink>
      <w:r w:rsidRPr="4892EC1E" w:rsidR="4892EC1E">
        <w:rPr>
          <w:rFonts w:ascii="Calibri" w:hAnsi="Calibri" w:eastAsia="Calibri" w:cs="Calibri"/>
          <w:color w:val="999999"/>
          <w:sz w:val="20"/>
          <w:szCs w:val="20"/>
        </w:rPr>
        <w:t xml:space="preserve"> </w:t>
      </w:r>
      <w:r w:rsidRPr="4892EC1E" w:rsidR="4892EC1E">
        <w:rPr>
          <w:rFonts w:ascii="Calibri" w:hAnsi="Calibri" w:eastAsia="Calibri" w:cs="Calibri"/>
          <w:color w:val="6FA8DC"/>
          <w:sz w:val="20"/>
          <w:szCs w:val="20"/>
        </w:rPr>
        <w:t>•</w:t>
      </w:r>
      <w:r w:rsidRPr="4892EC1E" w:rsidR="4892EC1E">
        <w:rPr>
          <w:rFonts w:ascii="Calibri" w:hAnsi="Calibri" w:eastAsia="Calibri" w:cs="Calibri"/>
          <w:color w:val="999999"/>
          <w:sz w:val="20"/>
          <w:szCs w:val="20"/>
        </w:rPr>
        <w:t xml:space="preserve"> </w:t>
      </w:r>
      <w:r w:rsidRPr="4892EC1E" w:rsidR="4892EC1E">
        <w:rPr>
          <w:rFonts w:ascii="Calibri" w:hAnsi="Calibri" w:eastAsia="Calibri" w:cs="Calibri"/>
          <w:b w:val="1"/>
          <w:bCs w:val="1"/>
          <w:color w:val="666666"/>
          <w:sz w:val="20"/>
          <w:szCs w:val="20"/>
        </w:rPr>
        <w:t xml:space="preserve">LinkedIn </w:t>
      </w:r>
      <w:hyperlink r:id="R31765d2ad7624369">
        <w:r w:rsidRPr="4892EC1E" w:rsidR="4892EC1E">
          <w:rPr>
            <w:rStyle w:val="Hyperlink"/>
            <w:rFonts w:ascii="Calibri" w:hAnsi="Calibri" w:eastAsia="Calibri" w:cs="Calibri"/>
            <w:color w:val="999999"/>
            <w:sz w:val="20"/>
            <w:szCs w:val="20"/>
          </w:rPr>
          <w:t>Roman Grubic</w:t>
        </w:r>
      </w:hyperlink>
    </w:p>
    <w:p xmlns:wp14="http://schemas.microsoft.com/office/word/2010/wordml" w:rsidR="005A17C5" w:rsidRDefault="005A17C5" w14:paraId="0A37501D" wp14:textId="45717B8B">
      <w:pPr>
        <w:spacing w:line="240" w:lineRule="auto"/>
        <w:rPr>
          <w:rFonts w:ascii="Calibri" w:hAnsi="Calibri" w:eastAsia="Calibri" w:cs="Calibri"/>
          <w:color w:val="999999"/>
          <w:sz w:val="20"/>
          <w:szCs w:val="20"/>
        </w:rPr>
      </w:pPr>
      <w:r>
        <w:drawing>
          <wp:inline xmlns:wp14="http://schemas.microsoft.com/office/word/2010/wordprocessingDrawing" wp14:editId="170486FE" wp14:anchorId="13168233">
            <wp:extent cx="5581648" cy="19050"/>
            <wp:effectExtent l="0" t="0" r="0" b="0"/>
            <wp:docPr id="2112770027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1474ea388d58480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81648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A17C5" w:rsidP="4892EC1E" w:rsidRDefault="005A17C5" w14:paraId="374FA510" wp14:textId="2FB6DB6E">
      <w:pPr>
        <w:pStyle w:val="Normal"/>
        <w:spacing w:after="200" w:line="240" w:lineRule="auto"/>
        <w:ind w:left="1620" w:hanging="1620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4892EC1E" w:rsidR="4892EC1E">
        <w:rPr>
          <w:rFonts w:ascii="Calibri" w:hAnsi="Calibri" w:eastAsia="Calibri" w:cs="Calibri"/>
          <w:b w:val="1"/>
          <w:bCs w:val="1"/>
          <w:color w:val="3D85C6"/>
          <w:sz w:val="28"/>
          <w:szCs w:val="28"/>
        </w:rPr>
        <w:t>PROFILE</w:t>
      </w:r>
      <w:r w:rsidRPr="4892EC1E" w:rsidR="4892EC1E">
        <w:rPr>
          <w:rFonts w:ascii="Calibri" w:hAnsi="Calibri" w:eastAsia="Calibri" w:cs="Calibri"/>
          <w:color w:val="3D85C6"/>
          <w:sz w:val="24"/>
          <w:szCs w:val="24"/>
        </w:rPr>
        <w:t xml:space="preserve">            </w:t>
      </w:r>
      <w:r w:rsidRPr="4892EC1E" w:rsidR="4892EC1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Coming from security and retail background, I have developed attention to details, problem-solving skills and customer service. I have accomplished a lot in these past few months and managed to learn new technologies and have projects to present. </w:t>
      </w:r>
      <w:proofErr w:type="gramStart"/>
      <w:proofErr w:type="gramEnd"/>
    </w:p>
    <w:p xmlns:wp14="http://schemas.microsoft.com/office/word/2010/wordml" w:rsidR="005A17C5" w:rsidP="2BF71136" w:rsidRDefault="005A17C5" w14:paraId="57AF405C" wp14:textId="2FD02AE6">
      <w:pPr>
        <w:pStyle w:val="Normal"/>
        <w:spacing w:after="200" w:line="240" w:lineRule="auto"/>
        <w:ind w:left="1620" w:hanging="0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4892EC1E" w:rsidR="4892EC1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Now, I am looking for new challenges to further develop my skills and obtain new one. My projects are available on </w:t>
      </w:r>
      <w:proofErr w:type="gramStart"/>
      <w:r w:rsidRPr="4892EC1E" w:rsidR="4892EC1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my</w:t>
      </w:r>
      <w:proofErr w:type="gramEnd"/>
      <w:r w:rsidRPr="4892EC1E" w:rsidR="4892EC1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hyperlink r:id="R3ee7655da889446b">
        <w:r w:rsidRPr="4892EC1E" w:rsidR="4892EC1E">
          <w:rPr>
            <w:rStyle w:val="Hyperlink"/>
            <w:rFonts w:ascii="Calibri" w:hAnsi="Calibri" w:eastAsia="Calibri" w:cs="Calibri"/>
            <w:color w:val="000000" w:themeColor="text1" w:themeTint="FF" w:themeShade="FF"/>
            <w:sz w:val="24"/>
            <w:szCs w:val="24"/>
          </w:rPr>
          <w:t>GitHub</w:t>
        </w:r>
      </w:hyperlink>
      <w:r w:rsidRPr="4892EC1E" w:rsidR="4892EC1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and I encourage you to visit my portfolio on </w:t>
      </w:r>
      <w:hyperlink r:id="R64be82fe575940c6">
        <w:r w:rsidRPr="4892EC1E" w:rsidR="4892EC1E">
          <w:rPr>
            <w:rStyle w:val="Hyperlink"/>
            <w:rFonts w:ascii="Calibri" w:hAnsi="Calibri" w:eastAsia="Calibri" w:cs="Calibri"/>
            <w:b w:val="1"/>
            <w:bCs w:val="1"/>
            <w:color w:val="000000" w:themeColor="text1" w:themeTint="FF" w:themeShade="FF"/>
            <w:sz w:val="24"/>
            <w:szCs w:val="24"/>
            <w:u w:val="single"/>
          </w:rPr>
          <w:t>romangrubic.dev</w:t>
        </w:r>
      </w:hyperlink>
    </w:p>
    <w:p xmlns:wp14="http://schemas.microsoft.com/office/word/2010/wordml" w:rsidR="005A17C5" w:rsidP="6FFC4A41" w:rsidRDefault="005A17C5" wp14:textId="0D353054" w14:paraId="314F7E93">
      <w:pPr>
        <w:pStyle w:val="Normal"/>
        <w:spacing w:after="200" w:line="240" w:lineRule="auto"/>
        <w:ind w:left="0" w:hanging="0"/>
      </w:pPr>
      <w:r>
        <w:drawing>
          <wp:inline xmlns:wp14="http://schemas.microsoft.com/office/word/2010/wordprocessingDrawing" wp14:editId="4E4AC566" wp14:anchorId="6884582E">
            <wp:extent cx="5581648" cy="19050"/>
            <wp:effectExtent l="0" t="0" r="0" b="0"/>
            <wp:docPr id="1345055634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6d6afdda98fb4ba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81648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color w:val="3D85C6"/>
          <w:sz w:val="24"/>
          <w:szCs w:val="24"/>
        </w:rPr>
        <w:tab/>
      </w:r>
    </w:p>
    <w:p xmlns:wp14="http://schemas.microsoft.com/office/word/2010/wordml" w:rsidR="005A17C5" w:rsidP="4892EC1E" w:rsidRDefault="005A17C5" wp14:textId="0D353054" w14:paraId="04A5A871">
      <w:pPr>
        <w:pStyle w:val="Normal"/>
        <w:spacing w:after="0" w:afterAutospacing="off" w:line="240" w:lineRule="auto"/>
        <w:ind w:left="0" w:hanging="0"/>
        <w:rPr>
          <w:rFonts w:ascii="Calibri" w:hAnsi="Calibri" w:eastAsia="Calibri" w:cs="Calibri"/>
          <w:b w:val="1"/>
          <w:bCs w:val="1"/>
          <w:color w:val="444444"/>
          <w:sz w:val="24"/>
          <w:szCs w:val="24"/>
        </w:rPr>
      </w:pPr>
      <w:r w:rsidRPr="6FFC4A41">
        <w:rPr>
          <w:rFonts w:ascii="Calibri" w:hAnsi="Calibri" w:eastAsia="Calibri" w:cs="Calibri"/>
          <w:b w:val="1"/>
          <w:bCs w:val="1"/>
          <w:color w:val="3D85C6"/>
          <w:sz w:val="28"/>
          <w:szCs w:val="28"/>
        </w:rPr>
        <w:t xml:space="preserve">EDUCATION   </w:t>
      </w:r>
      <w:hyperlink r:id="R659af2178f4b4c9b">
        <w:r w:rsidRPr="4892EC1E" w:rsidR="1907B060">
          <w:rPr>
            <w:rStyle w:val="Hyperlink"/>
            <w:rFonts w:ascii="Calibri" w:hAnsi="Calibri" w:eastAsia="Calibri" w:cs="Calibri"/>
            <w:b w:val="1"/>
            <w:bCs w:val="1"/>
            <w:color w:val="444444"/>
            <w:sz w:val="28"/>
            <w:szCs w:val="28"/>
          </w:rPr>
          <w:t>Diploma in Software Development - Merit Grade</w:t>
        </w:r>
      </w:hyperlink>
      <w:r>
        <w:rPr>
          <w:rFonts w:ascii="Calibri" w:hAnsi="Calibri" w:eastAsia="Calibri" w:cs="Calibri"/>
          <w:color w:val="3D85C6"/>
          <w:sz w:val="24"/>
          <w:szCs w:val="24"/>
        </w:rPr>
        <w:tab/>
      </w:r>
    </w:p>
    <w:p xmlns:wp14="http://schemas.microsoft.com/office/word/2010/wordml" w:rsidR="00503EE9" w:rsidP="4892EC1E" w:rsidRDefault="005A17C5" w14:paraId="359A6790" wp14:textId="77777777">
      <w:pPr>
        <w:pStyle w:val="Normal"/>
        <w:tabs>
          <w:tab w:val="left" w:pos="1620"/>
        </w:tabs>
        <w:spacing w:line="240" w:lineRule="auto"/>
        <w:ind w:left="1440" w:hanging="0" w:firstLine="720"/>
        <w:rPr>
          <w:rFonts w:ascii="Calibri" w:hAnsi="Calibri" w:eastAsia="Calibri" w:cs="Calibri"/>
          <w:color w:val="666666"/>
          <w:sz w:val="24"/>
          <w:szCs w:val="24"/>
        </w:rPr>
      </w:pPr>
      <w:r w:rsidR="00503EE9">
        <w:rPr>
          <w:rFonts w:ascii="Calibri" w:hAnsi="Calibri" w:eastAsia="Calibri" w:cs="Calibri"/>
          <w:b w:val="0"/>
          <w:bCs w:val="0"/>
          <w:color w:val="666666"/>
          <w:sz w:val="24"/>
          <w:szCs w:val="24"/>
        </w:rPr>
        <w:t xml:space="preserve">   Code Institute fully credit rated by Edinburgh Napier University</w:t>
      </w:r>
      <w:r>
        <w:rPr>
          <w:rFonts w:ascii="Calibri" w:hAnsi="Calibri" w:eastAsia="Calibri" w:cs="Calibri"/>
          <w:color w:val="666666"/>
          <w:sz w:val="24"/>
          <w:szCs w:val="24"/>
        </w:rPr>
        <w:t xml:space="preserve">,</w:t>
      </w:r>
      <w:r>
        <w:rPr>
          <w:rFonts w:ascii="Calibri" w:hAnsi="Calibri" w:eastAsia="Calibri" w:cs="Calibri"/>
          <w:color w:val="666666"/>
          <w:sz w:val="24"/>
          <w:szCs w:val="24"/>
        </w:rPr>
        <w:tab/>
      </w:r>
    </w:p>
    <w:p w:rsidR="4892EC1E" w:rsidP="4892EC1E" w:rsidRDefault="4892EC1E" w14:paraId="4BDA56FE" w14:textId="32DB2780">
      <w:pPr>
        <w:spacing w:after="100" w:afterAutospacing="off" w:line="240" w:lineRule="auto"/>
        <w:ind w:left="1620" w:hanging="1440"/>
        <w:rPr>
          <w:rFonts w:ascii="Calibri" w:hAnsi="Calibri" w:eastAsia="Calibri" w:cs="Calibri"/>
          <w:color w:val="666666"/>
          <w:sz w:val="24"/>
          <w:szCs w:val="24"/>
        </w:rPr>
      </w:pPr>
      <w:r w:rsidRPr="4892EC1E" w:rsidR="4892EC1E">
        <w:rPr>
          <w:rFonts w:ascii="Calibri" w:hAnsi="Calibri" w:eastAsia="Calibri" w:cs="Calibri"/>
          <w:color w:val="666666"/>
          <w:sz w:val="24"/>
          <w:szCs w:val="24"/>
        </w:rPr>
        <w:t xml:space="preserve">                          Graduated April 2020</w:t>
      </w:r>
    </w:p>
    <w:p w:rsidR="1907B060" w:rsidP="4892EC1E" w:rsidRDefault="1907B060" w14:paraId="4CF0A56E" w14:textId="38501835">
      <w:pPr>
        <w:pStyle w:val="Normal"/>
        <w:spacing w:line="240" w:lineRule="auto"/>
        <w:ind w:left="1620" w:hanging="0"/>
        <w:rPr>
          <w:rFonts w:ascii="Calibri" w:hAnsi="Calibri" w:eastAsia="Calibri" w:cs="Calibri"/>
          <w:color w:val="444444"/>
          <w:sz w:val="28"/>
          <w:szCs w:val="28"/>
        </w:rPr>
      </w:pPr>
      <w:hyperlink r:id="Rd2dd7f2760944da6">
        <w:r w:rsidRPr="35DB337C" w:rsidR="35DB337C">
          <w:rPr>
            <w:rStyle w:val="Hyperlink"/>
            <w:rFonts w:ascii="Calibri" w:hAnsi="Calibri" w:eastAsia="Calibri" w:cs="Calibri"/>
            <w:b w:val="1"/>
            <w:bCs w:val="1"/>
            <w:color w:val="444444"/>
            <w:sz w:val="28"/>
            <w:szCs w:val="28"/>
          </w:rPr>
          <w:t>Certificate in React development</w:t>
        </w:r>
      </w:hyperlink>
    </w:p>
    <w:p w:rsidR="1907B060" w:rsidP="1907B060" w:rsidRDefault="1907B060" w14:paraId="4A068CF5" w14:textId="62196507">
      <w:pPr>
        <w:pStyle w:val="Normal"/>
        <w:spacing w:line="240" w:lineRule="auto"/>
        <w:ind w:left="1620" w:hanging="0"/>
        <w:rPr>
          <w:rFonts w:ascii="Calibri" w:hAnsi="Calibri" w:eastAsia="Calibri" w:cs="Calibri"/>
          <w:color w:val="666666"/>
          <w:sz w:val="24"/>
          <w:szCs w:val="24"/>
        </w:rPr>
      </w:pPr>
      <w:r w:rsidRPr="1907B060" w:rsidR="1907B060">
        <w:rPr>
          <w:rFonts w:ascii="Calibri" w:hAnsi="Calibri" w:eastAsia="Calibri" w:cs="Calibri"/>
          <w:color w:val="666666"/>
          <w:sz w:val="24"/>
          <w:szCs w:val="24"/>
        </w:rPr>
        <w:t>Udemy</w:t>
      </w:r>
    </w:p>
    <w:p w:rsidR="3EEDE1AF" w:rsidP="3EEDE1AF" w:rsidRDefault="3EEDE1AF" w14:paraId="21CC1356" w14:textId="74B5A665">
      <w:pPr>
        <w:pStyle w:val="Normal"/>
        <w:spacing w:line="240" w:lineRule="auto"/>
        <w:ind w:left="1620" w:hanging="0"/>
        <w:rPr>
          <w:rFonts w:ascii="Calibri" w:hAnsi="Calibri" w:eastAsia="Calibri" w:cs="Calibri"/>
          <w:color w:val="666666"/>
          <w:sz w:val="24"/>
          <w:szCs w:val="24"/>
        </w:rPr>
      </w:pPr>
      <w:r w:rsidRPr="3EEDE1AF" w:rsidR="3EEDE1AF">
        <w:rPr>
          <w:rFonts w:ascii="Calibri" w:hAnsi="Calibri" w:eastAsia="Calibri" w:cs="Calibri"/>
          <w:color w:val="666666"/>
          <w:sz w:val="24"/>
          <w:szCs w:val="24"/>
        </w:rPr>
        <w:t>May 2020</w:t>
      </w:r>
    </w:p>
    <w:p xmlns:wp14="http://schemas.microsoft.com/office/word/2010/wordml" w:rsidR="005A17C5" w:rsidRDefault="00700257" w14:paraId="02EB378F" wp14:textId="77777777">
      <w:pPr>
        <w:spacing w:line="360" w:lineRule="auto"/>
        <w:rPr>
          <w:rFonts w:ascii="Calibri" w:hAnsi="Calibri" w:eastAsia="Calibri" w:cs="Calibri"/>
          <w:color w:val="444444"/>
          <w:sz w:val="24"/>
          <w:szCs w:val="24"/>
        </w:rPr>
      </w:pPr>
      <w:r>
        <w:drawing>
          <wp:inline xmlns:wp14="http://schemas.microsoft.com/office/word/2010/wordprocessingDrawing" wp14:editId="6711B91A" wp14:anchorId="1C287B17">
            <wp:extent cx="5581648" cy="19050"/>
            <wp:effectExtent l="0" t="0" r="0" b="0"/>
            <wp:docPr id="2106446824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bd3d1ba7d03f432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81648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A17C5" w:rsidP="3EEDE1AF" w:rsidRDefault="005A17C5" wp14:textId="375482F5" w14:paraId="06E4CC12">
      <w:pPr>
        <w:pStyle w:val="Normal"/>
        <w:spacing w:after="20" w:afterAutospacing="off" w:line="240" w:lineRule="auto"/>
        <w:ind w:left="1620" w:hanging="1620"/>
        <w:rPr>
          <w:rFonts w:ascii="Calibri" w:hAnsi="Calibri" w:eastAsia="Calibri" w:cs="Calibri"/>
          <w:color w:val="3D85C6"/>
          <w:sz w:val="28"/>
          <w:szCs w:val="28"/>
        </w:rPr>
      </w:pPr>
      <w:r w:rsidRPr="6FFC4A41">
        <w:rPr>
          <w:rFonts w:ascii="Calibri" w:hAnsi="Calibri" w:eastAsia="Calibri" w:cs="Calibri"/>
          <w:b w:val="1"/>
          <w:bCs w:val="1"/>
          <w:color w:val="3D85C6"/>
          <w:sz w:val="28"/>
          <w:szCs w:val="28"/>
        </w:rPr>
        <w:t>SKILLS</w:t>
      </w:r>
      <w:r>
        <w:rPr>
          <w:rFonts w:ascii="Calibri" w:hAnsi="Calibri" w:eastAsia="Calibri" w:cs="Calibri"/>
          <w:color w:val="3D85C6"/>
          <w:sz w:val="24"/>
          <w:szCs w:val="24"/>
        </w:rPr>
        <w:t xml:space="preserve">          </w:t>
      </w:r>
      <w:r>
        <w:rPr>
          <w:rFonts w:ascii="Calibri" w:hAnsi="Calibri" w:eastAsia="Calibri" w:cs="Calibri"/>
          <w:color w:val="3D85C6"/>
          <w:sz w:val="24"/>
          <w:szCs w:val="24"/>
        </w:rPr>
        <w:tab/>
      </w:r>
      <w:r w:rsidR="00503EE9">
        <w:rPr>
          <w:rFonts w:ascii="Calibri" w:hAnsi="Calibri" w:eastAsia="Calibri" w:cs="Calibri"/>
          <w:b w:val="1"/>
          <w:bCs w:val="1"/>
          <w:color w:val="444444"/>
          <w:sz w:val="24"/>
          <w:szCs w:val="24"/>
        </w:rPr>
        <w:t xml:space="preserve">Programming:</w:t>
      </w:r>
    </w:p>
    <w:p xmlns:wp14="http://schemas.microsoft.com/office/word/2010/wordml" w:rsidR="005A17C5" w:rsidP="3EEDE1AF" w:rsidRDefault="005A17C5" w14:paraId="2873E48B" wp14:textId="00BB787E">
      <w:pPr>
        <w:pStyle w:val="Normal"/>
        <w:spacing w:after="20" w:afterAutospacing="off" w:line="240" w:lineRule="auto"/>
        <w:ind w:left="2160" w:hanging="0" w:firstLine="720"/>
        <w:rPr>
          <w:rFonts w:ascii="Calibri" w:hAnsi="Calibri" w:eastAsia="Calibri" w:cs="Calibri"/>
          <w:color w:val="3D85C6"/>
          <w:sz w:val="28"/>
          <w:szCs w:val="28"/>
        </w:rPr>
      </w:pPr>
      <w:r w:rsidRPr="35DB337C" w:rsidR="35DB337C">
        <w:rPr>
          <w:rFonts w:ascii="Calibri" w:hAnsi="Calibri" w:eastAsia="Calibri" w:cs="Calibri"/>
          <w:color w:val="444444"/>
          <w:sz w:val="24"/>
          <w:szCs w:val="24"/>
        </w:rPr>
        <w:t>-JavaScript, jQuery, React (Hooks, Router and Redux)</w:t>
      </w:r>
    </w:p>
    <w:p xmlns:wp14="http://schemas.microsoft.com/office/word/2010/wordml" w:rsidR="005A17C5" w:rsidP="3EEDE1AF" w:rsidRDefault="005A17C5" w14:paraId="2AA08BD6" wp14:textId="0CF82728">
      <w:pPr>
        <w:pStyle w:val="Normal"/>
        <w:spacing w:after="20" w:afterAutospacing="off" w:line="240" w:lineRule="auto"/>
        <w:ind w:left="2160" w:hanging="0" w:firstLine="720"/>
        <w:rPr>
          <w:rFonts w:ascii="Calibri" w:hAnsi="Calibri" w:eastAsia="Calibri" w:cs="Calibri"/>
          <w:color w:val="3D85C6"/>
          <w:sz w:val="28"/>
          <w:szCs w:val="28"/>
        </w:rPr>
      </w:pPr>
      <w:r w:rsidRPr="4892EC1E" w:rsidR="4892EC1E">
        <w:rPr>
          <w:rFonts w:ascii="Calibri" w:hAnsi="Calibri" w:eastAsia="Calibri" w:cs="Calibri"/>
          <w:color w:val="444444"/>
          <w:sz w:val="24"/>
          <w:szCs w:val="24"/>
        </w:rPr>
        <w:t>-Python, Flask, Django, Django REST framework (REST API)</w:t>
      </w:r>
    </w:p>
    <w:p xmlns:wp14="http://schemas.microsoft.com/office/word/2010/wordml" w:rsidR="005A17C5" w:rsidP="3EEDE1AF" w:rsidRDefault="005A17C5" w14:paraId="44432383" wp14:textId="49FEDD1B">
      <w:pPr>
        <w:pStyle w:val="Normal"/>
        <w:spacing w:after="20" w:afterAutospacing="off" w:line="240" w:lineRule="auto"/>
        <w:ind w:left="1620" w:hanging="0" w:firstLine="0"/>
        <w:rPr>
          <w:rFonts w:ascii="Calibri" w:hAnsi="Calibri" w:eastAsia="Calibri" w:cs="Calibri"/>
          <w:color w:val="444444"/>
          <w:sz w:val="24"/>
          <w:szCs w:val="24"/>
        </w:rPr>
      </w:pPr>
      <w:r w:rsidRPr="6FFC4A41" w:rsidR="6FFC4A41">
        <w:rPr>
          <w:rFonts w:ascii="Calibri" w:hAnsi="Calibri" w:eastAsia="Calibri" w:cs="Calibri"/>
          <w:b w:val="1"/>
          <w:bCs w:val="1"/>
          <w:color w:val="444444"/>
          <w:sz w:val="24"/>
          <w:szCs w:val="24"/>
        </w:rPr>
        <w:t xml:space="preserve">Database:</w:t>
      </w:r>
      <w:r w:rsidRPr="6FFC4A41" w:rsidR="6FFC4A41">
        <w:rPr>
          <w:rFonts w:ascii="Calibri" w:hAnsi="Calibri" w:eastAsia="Calibri" w:cs="Calibri"/>
          <w:color w:val="444444"/>
          <w:sz w:val="24"/>
          <w:szCs w:val="24"/>
        </w:rPr>
        <w:t xml:space="preserve"> </w:t>
      </w:r>
    </w:p>
    <w:p xmlns:wp14="http://schemas.microsoft.com/office/word/2010/wordml" w:rsidR="005A17C5" w:rsidP="3EEDE1AF" w:rsidRDefault="005A17C5" w14:paraId="16F8ADC3" wp14:textId="38179AF1">
      <w:pPr>
        <w:pStyle w:val="Normal"/>
        <w:spacing w:after="20" w:afterAutospacing="off" w:line="240" w:lineRule="auto"/>
        <w:ind w:left="2160" w:hanging="0" w:firstLine="720"/>
        <w:rPr>
          <w:rFonts w:ascii="Calibri" w:hAnsi="Calibri" w:eastAsia="Calibri" w:cs="Calibri"/>
          <w:color w:val="444444"/>
          <w:sz w:val="24"/>
          <w:szCs w:val="24"/>
        </w:rPr>
      </w:pPr>
      <w:r w:rsidRPr="4892EC1E" w:rsidR="4892EC1E">
        <w:rPr>
          <w:rFonts w:ascii="Calibri" w:hAnsi="Calibri" w:eastAsia="Calibri" w:cs="Calibri"/>
          <w:color w:val="444444"/>
          <w:sz w:val="24"/>
          <w:szCs w:val="24"/>
        </w:rPr>
        <w:t>-SQL (PostgreSQL)</w:t>
      </w:r>
    </w:p>
    <w:p xmlns:wp14="http://schemas.microsoft.com/office/word/2010/wordml" w:rsidR="005A17C5" w:rsidP="3EEDE1AF" w:rsidRDefault="005A17C5" w14:paraId="57CFA489" wp14:textId="0A050546">
      <w:pPr>
        <w:pStyle w:val="Normal"/>
        <w:spacing w:after="20" w:afterAutospacing="off" w:line="240" w:lineRule="auto"/>
        <w:ind w:left="2160" w:hanging="0" w:firstLine="720"/>
        <w:rPr>
          <w:rFonts w:ascii="Calibri" w:hAnsi="Calibri" w:eastAsia="Calibri" w:cs="Calibri"/>
          <w:color w:val="444444"/>
          <w:sz w:val="24"/>
          <w:szCs w:val="24"/>
        </w:rPr>
      </w:pPr>
      <w:r w:rsidRPr="6FFC4A41" w:rsidR="6FFC4A41">
        <w:rPr>
          <w:rFonts w:ascii="Calibri" w:hAnsi="Calibri" w:eastAsia="Calibri" w:cs="Calibri"/>
          <w:color w:val="444444"/>
          <w:sz w:val="24"/>
          <w:szCs w:val="24"/>
        </w:rPr>
        <w:t xml:space="preserve">-NoSQL (</w:t>
      </w:r>
      <w:r w:rsidRPr="3EEDE1AF" w:rsidR="3EEDE1AF">
        <w:rPr>
          <w:rFonts w:ascii="Calibri" w:hAnsi="Calibri" w:eastAsia="Calibri" w:cs="Calibri"/>
          <w:color w:val="444444"/>
          <w:sz w:val="24"/>
          <w:szCs w:val="24"/>
        </w:rPr>
        <w:t>MongoDB,</w:t>
      </w:r>
      <w:r w:rsidRPr="6FFC4A41" w:rsidR="6FFC4A41">
        <w:rPr>
          <w:rFonts w:ascii="Calibri" w:hAnsi="Calibri" w:eastAsia="Calibri" w:cs="Calibri"/>
          <w:color w:val="444444"/>
          <w:sz w:val="24"/>
          <w:szCs w:val="24"/>
        </w:rPr>
        <w:t xml:space="preserve"> </w:t>
      </w:r>
      <w:r w:rsidRPr="3EEDE1AF" w:rsidR="3EEDE1AF">
        <w:rPr>
          <w:rFonts w:ascii="Calibri" w:hAnsi="Calibri" w:eastAsia="Calibri" w:cs="Calibri"/>
          <w:color w:val="444444"/>
          <w:sz w:val="24"/>
          <w:szCs w:val="24"/>
        </w:rPr>
        <w:t>Firebase)</w:t>
      </w:r>
      <w:r w:rsidR="00503EE9">
        <w:rPr>
          <w:rFonts w:ascii="Calibri" w:hAnsi="Calibri" w:eastAsia="Calibri" w:cs="Calibri"/>
          <w:b/>
          <w:bCs/>
          <w:color w:val="444444"/>
          <w:sz w:val="24"/>
          <w:szCs w:val="24"/>
        </w:rPr>
        <w:tab/>
      </w:r>
      <w:r w:rsidR="00503EE9">
        <w:rPr>
          <w:rFonts w:ascii="Calibri" w:hAnsi="Calibri" w:eastAsia="Calibri" w:cs="Calibri"/>
          <w:b/>
          <w:bCs/>
          <w:color w:val="444444"/>
          <w:sz w:val="24"/>
          <w:szCs w:val="24"/>
        </w:rPr>
        <w:tab/>
      </w:r>
      <w:r>
        <w:rPr>
          <w:rFonts w:ascii="Calibri" w:hAnsi="Calibri" w:eastAsia="Calibri" w:cs="Calibri"/>
          <w:b/>
          <w:bCs/>
          <w:color w:val="444444"/>
          <w:sz w:val="24"/>
          <w:szCs w:val="24"/>
        </w:rPr>
        <w:tab/>
      </w:r>
    </w:p>
    <w:p xmlns:wp14="http://schemas.microsoft.com/office/word/2010/wordml" w:rsidR="005A17C5" w:rsidP="3EEDE1AF" w:rsidRDefault="00503EE9" w14:paraId="6DA648A5" wp14:textId="5DFF20DB">
      <w:pPr>
        <w:pStyle w:val="Normal"/>
        <w:spacing w:line="240" w:lineRule="auto"/>
        <w:ind w:left="1440" w:firstLine="0"/>
        <w:rPr>
          <w:rFonts w:ascii="Calibri" w:hAnsi="Calibri" w:eastAsia="Calibri" w:cs="Calibri"/>
          <w:color w:val="444444"/>
          <w:sz w:val="24"/>
          <w:szCs w:val="24"/>
        </w:rPr>
      </w:pPr>
      <w:r w:rsidRPr="3EEDE1AF" w:rsidR="3EEDE1AF">
        <w:rPr>
          <w:rFonts w:ascii="Calibri" w:hAnsi="Calibri" w:eastAsia="Calibri" w:cs="Calibri"/>
          <w:b w:val="1"/>
          <w:bCs w:val="1"/>
          <w:color w:val="444444"/>
          <w:sz w:val="24"/>
          <w:szCs w:val="24"/>
        </w:rPr>
        <w:t xml:space="preserve">   Tools and technologies: </w:t>
      </w:r>
    </w:p>
    <w:p xmlns:wp14="http://schemas.microsoft.com/office/word/2010/wordml" w:rsidR="005A17C5" w:rsidP="5D5D5B5E" w:rsidRDefault="00503EE9" w14:paraId="1389384C" wp14:textId="451D9C0D">
      <w:pPr>
        <w:pStyle w:val="Normal"/>
        <w:spacing w:line="240" w:lineRule="auto"/>
        <w:ind w:left="2160" w:firstLine="0"/>
        <w:rPr>
          <w:rFonts w:ascii="Calibri" w:hAnsi="Calibri" w:eastAsia="Calibri" w:cs="Calibri"/>
          <w:color w:val="444444"/>
          <w:sz w:val="24"/>
          <w:szCs w:val="24"/>
        </w:rPr>
      </w:pPr>
      <w:r w:rsidRPr="4892EC1E" w:rsidR="4892EC1E">
        <w:rPr>
          <w:rFonts w:ascii="Calibri" w:hAnsi="Calibri" w:eastAsia="Calibri" w:cs="Calibri"/>
          <w:color w:val="444444"/>
          <w:sz w:val="24"/>
          <w:szCs w:val="24"/>
        </w:rPr>
        <w:t>-Version control (Git, GitHub)</w:t>
      </w:r>
    </w:p>
    <w:p xmlns:wp14="http://schemas.microsoft.com/office/word/2010/wordml" w:rsidR="005A17C5" w:rsidP="4892EC1E" w:rsidRDefault="00503EE9" w14:paraId="54009BCD" wp14:textId="047962C1">
      <w:pPr>
        <w:pStyle w:val="Normal"/>
        <w:spacing w:line="240" w:lineRule="auto"/>
        <w:ind w:left="2160" w:firstLine="0"/>
        <w:rPr>
          <w:rFonts w:ascii="Calibri" w:hAnsi="Calibri" w:eastAsia="Calibri" w:cs="Calibri"/>
          <w:color w:val="444444"/>
          <w:sz w:val="24"/>
          <w:szCs w:val="24"/>
        </w:rPr>
      </w:pPr>
      <w:r w:rsidRPr="4892EC1E" w:rsidR="4892EC1E">
        <w:rPr>
          <w:rFonts w:ascii="Calibri" w:hAnsi="Calibri" w:eastAsia="Calibri" w:cs="Calibri"/>
          <w:color w:val="444444"/>
          <w:sz w:val="24"/>
          <w:szCs w:val="24"/>
        </w:rPr>
        <w:t xml:space="preserve">-Responsive web design (Bootstrap, CSS) </w:t>
      </w:r>
    </w:p>
    <w:p xmlns:wp14="http://schemas.microsoft.com/office/word/2010/wordml" w:rsidR="005A17C5" w:rsidP="4892EC1E" w:rsidRDefault="00503EE9" w14:paraId="280E0469" wp14:textId="677F3C76">
      <w:pPr>
        <w:pStyle w:val="Normal"/>
        <w:spacing w:line="240" w:lineRule="auto"/>
        <w:ind w:left="2160" w:firstLine="0"/>
        <w:rPr>
          <w:rFonts w:ascii="Calibri" w:hAnsi="Calibri" w:eastAsia="Calibri" w:cs="Calibri"/>
          <w:color w:val="444444"/>
          <w:sz w:val="24"/>
          <w:szCs w:val="24"/>
        </w:rPr>
      </w:pPr>
      <w:r w:rsidRPr="4892EC1E" w:rsidR="4892EC1E">
        <w:rPr>
          <w:rFonts w:ascii="Calibri" w:hAnsi="Calibri" w:eastAsia="Calibri" w:cs="Calibri"/>
          <w:color w:val="444444"/>
          <w:sz w:val="24"/>
          <w:szCs w:val="24"/>
        </w:rPr>
        <w:t>-Web hosting (Heroku, GitHub pages, AWS S3)</w:t>
      </w:r>
    </w:p>
    <w:p xmlns:wp14="http://schemas.microsoft.com/office/word/2010/wordml" w:rsidR="005A17C5" w:rsidP="4892EC1E" w:rsidRDefault="00503EE9" w14:paraId="259D2BFC" wp14:textId="44F8D1C7">
      <w:pPr>
        <w:pStyle w:val="Normal"/>
        <w:spacing w:line="240" w:lineRule="auto"/>
        <w:ind w:left="2160" w:firstLine="0"/>
        <w:rPr>
          <w:rFonts w:ascii="Calibri" w:hAnsi="Calibri" w:eastAsia="Calibri" w:cs="Calibri"/>
          <w:color w:val="444444"/>
          <w:sz w:val="24"/>
          <w:szCs w:val="24"/>
        </w:rPr>
      </w:pPr>
      <w:r w:rsidRPr="4892EC1E" w:rsidR="4892EC1E">
        <w:rPr>
          <w:rFonts w:ascii="Calibri" w:hAnsi="Calibri" w:eastAsia="Calibri" w:cs="Calibri"/>
          <w:color w:val="444444"/>
          <w:sz w:val="24"/>
          <w:szCs w:val="24"/>
        </w:rPr>
        <w:t>-Online payments (Stripe)</w:t>
      </w:r>
    </w:p>
    <w:p xmlns:wp14="http://schemas.microsoft.com/office/word/2010/wordml" w:rsidR="005A17C5" w:rsidP="3EEDE1AF" w:rsidRDefault="00503EE9" w14:paraId="222AD2BE" wp14:textId="0BFD4313">
      <w:pPr>
        <w:pStyle w:val="Normal"/>
        <w:spacing w:line="240" w:lineRule="auto"/>
        <w:ind w:left="2160" w:firstLine="0"/>
        <w:rPr>
          <w:rFonts w:ascii="Calibri" w:hAnsi="Calibri" w:eastAsia="Calibri" w:cs="Calibri"/>
          <w:color w:val="444444"/>
          <w:sz w:val="24"/>
          <w:szCs w:val="24"/>
        </w:rPr>
      </w:pPr>
      <w:r w:rsidRPr="4892EC1E" w:rsidR="4892EC1E">
        <w:rPr>
          <w:rFonts w:ascii="Calibri" w:hAnsi="Calibri" w:eastAsia="Calibri" w:cs="Calibri"/>
          <w:color w:val="444444"/>
          <w:sz w:val="24"/>
          <w:szCs w:val="24"/>
        </w:rPr>
        <w:t>-Test development (</w:t>
      </w:r>
      <w:r w:rsidRPr="4892EC1E" w:rsidR="4892EC1E">
        <w:rPr>
          <w:rFonts w:ascii="Calibri" w:hAnsi="Calibri" w:eastAsia="Calibri" w:cs="Calibri"/>
          <w:color w:val="444444"/>
          <w:sz w:val="24"/>
          <w:szCs w:val="24"/>
        </w:rPr>
        <w:t>Travis CI</w:t>
      </w:r>
      <w:r w:rsidRPr="4892EC1E" w:rsidR="4892EC1E">
        <w:rPr>
          <w:rFonts w:ascii="Calibri" w:hAnsi="Calibri" w:eastAsia="Calibri" w:cs="Calibri"/>
          <w:color w:val="444444"/>
          <w:sz w:val="24"/>
          <w:szCs w:val="24"/>
        </w:rPr>
        <w:t>, Jasmine)</w:t>
      </w:r>
    </w:p>
    <w:p w:rsidR="2BF71136" w:rsidP="4892EC1E" w:rsidRDefault="2BF71136" w14:paraId="1C2BB14D" w14:textId="44A8E0DC">
      <w:pPr>
        <w:spacing w:line="360" w:lineRule="auto"/>
      </w:pPr>
      <w:r>
        <w:drawing>
          <wp:inline wp14:editId="03E2BB89" wp14:anchorId="00522DC0">
            <wp:extent cx="5581648" cy="19050"/>
            <wp:effectExtent l="0" t="0" r="0" b="0"/>
            <wp:docPr id="263082390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1232a9bfe413465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81648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A17C5" w:rsidP="6780F792" w:rsidRDefault="005A17C5" w14:paraId="046E14EA" wp14:textId="028B0951">
      <w:pPr>
        <w:pStyle w:val="Normal"/>
        <w:spacing w:before="0" w:beforeAutospacing="off" w:after="0" w:afterAutospacing="off" w:line="360" w:lineRule="auto"/>
        <w:ind w:left="1620" w:hanging="1620"/>
        <w:rPr>
          <w:rFonts w:ascii="Calibri" w:hAnsi="Calibri" w:eastAsia="Calibri" w:cs="Calibri"/>
          <w:color w:val="3D85C6"/>
          <w:sz w:val="28"/>
          <w:szCs w:val="28"/>
        </w:rPr>
      </w:pPr>
      <w:proofErr w:type="spellStart"/>
      <w:r w:rsidRPr="6FFC4A41">
        <w:rPr>
          <w:rFonts w:ascii="Calibri" w:hAnsi="Calibri" w:eastAsia="Calibri" w:cs="Calibri"/>
          <w:b w:val="1"/>
          <w:bCs w:val="1"/>
          <w:color w:val="3D85C6"/>
          <w:sz w:val="28"/>
          <w:szCs w:val="28"/>
        </w:rPr>
        <w:t>EXPERIENCE</w:t>
      </w:r>
      <w:r>
        <w:rPr>
          <w:rFonts w:ascii="Calibri" w:hAnsi="Calibri" w:eastAsia="Calibri" w:cs="Calibri"/>
          <w:color w:val="3D85C6"/>
          <w:sz w:val="24"/>
          <w:szCs w:val="24"/>
        </w:rPr>
        <w:tab/>
      </w:r>
      <w:r w:rsidRPr="6FFC4A41">
        <w:rPr>
          <w:rFonts w:ascii="Calibri" w:hAnsi="Calibri" w:eastAsia="Calibri" w:cs="Calibri"/>
          <w:b w:val="1"/>
          <w:bCs w:val="1"/>
          <w:color w:val="444444"/>
          <w:sz w:val="28"/>
          <w:szCs w:val="28"/>
        </w:rPr>
        <w:t xml:space="preserve">Securitas</w:t>
      </w:r>
      <w:proofErr w:type="spellEnd"/>
      <w:r w:rsidRPr="6FFC4A41">
        <w:rPr>
          <w:rFonts w:ascii="Calibri" w:hAnsi="Calibri" w:eastAsia="Calibri" w:cs="Calibri"/>
          <w:b w:val="1"/>
          <w:bCs w:val="1"/>
          <w:color w:val="444444"/>
          <w:sz w:val="28"/>
          <w:szCs w:val="28"/>
        </w:rPr>
        <w:t xml:space="preserve"> Security Ireland                  </w:t>
      </w:r>
      <w:r w:rsidRPr="6780F792" w:rsidR="6780F792">
        <w:rPr>
          <w:rFonts w:ascii="Calibri" w:hAnsi="Calibri" w:eastAsia="Calibri" w:cs="Calibri"/>
          <w:color w:val="444444"/>
          <w:sz w:val="28"/>
          <w:szCs w:val="28"/>
        </w:rPr>
        <w:t xml:space="preserve">              </w:t>
      </w:r>
      <w:r w:rsidRPr="6FFC4A41">
        <w:rPr>
          <w:rFonts w:ascii="Calibri" w:hAnsi="Calibri" w:eastAsia="Calibri" w:cs="Calibri"/>
          <w:color w:val="444444"/>
          <w:sz w:val="28"/>
          <w:szCs w:val="28"/>
        </w:rPr>
        <w:t xml:space="preserve">Jul 2017 – Nov 2019</w:t>
      </w:r>
    </w:p>
    <w:p xmlns:wp14="http://schemas.microsoft.com/office/word/2010/wordml" w:rsidR="005A17C5" w:rsidP="6FFC4A41" w:rsidRDefault="005A17C5" w14:paraId="25FA6FD1" wp14:textId="530E9BEC">
      <w:pPr>
        <w:spacing w:after="200" w:line="240" w:lineRule="auto"/>
        <w:ind w:left="1620"/>
        <w:rPr>
          <w:rFonts w:ascii="Calibri" w:hAnsi="Calibri" w:eastAsia="Calibri" w:cs="Calibri"/>
          <w:b w:val="1"/>
          <w:bCs w:val="1"/>
          <w:color w:val="444444"/>
          <w:sz w:val="28"/>
          <w:szCs w:val="28"/>
        </w:rPr>
      </w:pPr>
      <w:r w:rsidRPr="6FFC4A41" w:rsidR="6FFC4A41">
        <w:rPr>
          <w:rFonts w:ascii="Calibri" w:hAnsi="Calibri" w:eastAsia="Calibri" w:cs="Calibri"/>
          <w:color w:val="444444"/>
          <w:sz w:val="24"/>
          <w:szCs w:val="24"/>
        </w:rPr>
        <w:t>Security officer (responder) in “blue-chip” company. Securing the production area from unauthorized access both inside and outside by utilizing camera monitoring and alarm systems. Offering customer and reception service.</w:t>
      </w:r>
    </w:p>
    <w:p xmlns:wp14="http://schemas.microsoft.com/office/word/2010/wordml" w:rsidR="005A17C5" w:rsidP="6780F792" w:rsidRDefault="005A17C5" w14:paraId="4D0F9F9E" wp14:textId="274DF0BD">
      <w:pPr>
        <w:pStyle w:val="Normal"/>
        <w:spacing w:after="200" w:line="240" w:lineRule="auto"/>
        <w:ind w:left="1620"/>
        <w:rPr>
          <w:rFonts w:ascii="Calibri" w:hAnsi="Calibri" w:eastAsia="Calibri" w:cs="Calibri"/>
          <w:b w:val="1"/>
          <w:bCs w:val="1"/>
          <w:color w:val="444444"/>
          <w:sz w:val="28"/>
          <w:szCs w:val="28"/>
        </w:rPr>
      </w:pPr>
      <w:r w:rsidRPr="6780F792" w:rsidR="6780F792">
        <w:rPr>
          <w:rFonts w:ascii="Calibri" w:hAnsi="Calibri" w:eastAsia="Calibri" w:cs="Calibri"/>
          <w:b w:val="1"/>
          <w:bCs w:val="1"/>
          <w:color w:val="444444"/>
          <w:sz w:val="28"/>
          <w:szCs w:val="28"/>
        </w:rPr>
        <w:t xml:space="preserve">Freshways Food Co </w:t>
      </w:r>
      <w:r w:rsidRPr="6780F792" w:rsidR="6780F792">
        <w:rPr>
          <w:rFonts w:ascii="Calibri" w:hAnsi="Calibri" w:eastAsia="Calibri" w:cs="Calibri"/>
          <w:color w:val="444444"/>
          <w:sz w:val="28"/>
          <w:szCs w:val="28"/>
        </w:rPr>
        <w:t xml:space="preserve">                                           Aug 2016 – Jun 2017</w:t>
      </w:r>
    </w:p>
    <w:p xmlns:wp14="http://schemas.microsoft.com/office/word/2010/wordml" w:rsidR="005A17C5" w:rsidP="005A17C5" w:rsidRDefault="005A17C5" w14:paraId="3EB393F2" wp14:textId="2CD227D9">
      <w:pPr>
        <w:spacing w:after="200" w:line="240" w:lineRule="auto"/>
        <w:ind w:left="1620"/>
        <w:rPr>
          <w:rFonts w:ascii="Calibri" w:hAnsi="Calibri" w:eastAsia="Calibri" w:cs="Calibri"/>
          <w:color w:val="444444"/>
          <w:sz w:val="24"/>
          <w:szCs w:val="24"/>
        </w:rPr>
      </w:pPr>
      <w:r w:rsidRPr="6FFC4A41" w:rsidR="6FFC4A41">
        <w:rPr>
          <w:rFonts w:ascii="Calibri" w:hAnsi="Calibri" w:eastAsia="Calibri" w:cs="Calibri"/>
          <w:color w:val="444444"/>
          <w:sz w:val="24"/>
          <w:szCs w:val="24"/>
        </w:rPr>
        <w:t>Salad wash and line worker in sandwich factory. Duties included stock-keeping, managing orders and produce preparing for next step in production chain.</w:t>
      </w:r>
    </w:p>
    <w:p w:rsidR="6FFC4A41" w:rsidP="6FFC4A41" w:rsidRDefault="6FFC4A41" w14:paraId="16A40806" w14:textId="0036934F">
      <w:pPr>
        <w:pStyle w:val="Normal"/>
        <w:bidi w:val="0"/>
        <w:spacing w:before="0" w:beforeAutospacing="off" w:after="0" w:afterAutospacing="off" w:line="360" w:lineRule="auto"/>
        <w:ind w:left="1620" w:right="0"/>
        <w:jc w:val="left"/>
        <w:rPr>
          <w:rFonts w:ascii="Calibri" w:hAnsi="Calibri" w:eastAsia="Calibri" w:cs="Calibri"/>
          <w:b w:val="1"/>
          <w:bCs w:val="1"/>
          <w:color w:val="444444"/>
          <w:sz w:val="28"/>
          <w:szCs w:val="28"/>
        </w:rPr>
      </w:pPr>
      <w:proofErr w:type="spellStart"/>
      <w:r w:rsidRPr="6780F792" w:rsidR="6780F792">
        <w:rPr>
          <w:rFonts w:ascii="Calibri" w:hAnsi="Calibri" w:eastAsia="Calibri" w:cs="Calibri"/>
          <w:b w:val="1"/>
          <w:bCs w:val="1"/>
          <w:color w:val="444444"/>
          <w:sz w:val="28"/>
          <w:szCs w:val="28"/>
        </w:rPr>
        <w:t>Plodine</w:t>
      </w:r>
      <w:proofErr w:type="spellEnd"/>
      <w:r w:rsidRPr="6780F792" w:rsidR="6780F792">
        <w:rPr>
          <w:rFonts w:ascii="Calibri" w:hAnsi="Calibri" w:eastAsia="Calibri" w:cs="Calibri"/>
          <w:b w:val="1"/>
          <w:bCs w:val="1"/>
          <w:color w:val="444444"/>
          <w:sz w:val="28"/>
          <w:szCs w:val="28"/>
        </w:rPr>
        <w:t xml:space="preserve"> </w:t>
      </w:r>
      <w:r w:rsidRPr="6780F792" w:rsidR="6780F792">
        <w:rPr>
          <w:rFonts w:ascii="Calibri" w:hAnsi="Calibri" w:eastAsia="Calibri" w:cs="Calibri"/>
          <w:b w:val="1"/>
          <w:bCs w:val="1"/>
          <w:color w:val="444444"/>
          <w:sz w:val="28"/>
          <w:szCs w:val="28"/>
        </w:rPr>
        <w:t>d.o.o</w:t>
      </w:r>
      <w:r w:rsidRPr="6780F792" w:rsidR="6780F792">
        <w:rPr>
          <w:rFonts w:ascii="Calibri" w:hAnsi="Calibri" w:eastAsia="Calibri" w:cs="Calibri"/>
          <w:b w:val="1"/>
          <w:bCs w:val="1"/>
          <w:color w:val="444444"/>
          <w:sz w:val="28"/>
          <w:szCs w:val="28"/>
        </w:rPr>
        <w:t xml:space="preserve">                                        </w:t>
      </w:r>
      <w:r w:rsidRPr="6780F792" w:rsidR="6780F792">
        <w:rPr>
          <w:rFonts w:ascii="Calibri" w:hAnsi="Calibri" w:eastAsia="Calibri" w:cs="Calibri"/>
          <w:color w:val="444444"/>
          <w:sz w:val="28"/>
          <w:szCs w:val="28"/>
        </w:rPr>
        <w:t xml:space="preserve">               May 2015 – Jun 2016</w:t>
      </w:r>
    </w:p>
    <w:p xmlns:wp14="http://schemas.microsoft.com/office/word/2010/wordml" w:rsidR="005A17C5" w:rsidP="005A17C5" w:rsidRDefault="005A17C5" w14:paraId="459643A6" wp14:textId="578B544D">
      <w:pPr>
        <w:spacing w:after="200" w:line="240" w:lineRule="auto"/>
        <w:ind w:left="1620"/>
        <w:rPr>
          <w:rFonts w:ascii="Calibri" w:hAnsi="Calibri" w:eastAsia="Calibri" w:cs="Calibri"/>
          <w:color w:val="444444"/>
          <w:sz w:val="24"/>
          <w:szCs w:val="24"/>
        </w:rPr>
      </w:pPr>
      <w:r w:rsidRPr="6FFC4A41" w:rsidR="6FFC4A41">
        <w:rPr>
          <w:rFonts w:ascii="Calibri" w:hAnsi="Calibri" w:eastAsia="Calibri" w:cs="Calibri"/>
          <w:color w:val="444444"/>
          <w:sz w:val="24"/>
          <w:szCs w:val="24"/>
        </w:rPr>
        <w:t xml:space="preserve">Retail worker. Duties included: stocking shelves with products, customer queries, cashier duties, counting money. </w:t>
      </w:r>
    </w:p>
    <w:p xmlns:wp14="http://schemas.microsoft.com/office/word/2010/wordml" w:rsidR="005A17C5" w:rsidRDefault="005A17C5" w14:paraId="5A39BBE3" wp14:textId="77777777">
      <w:pPr>
        <w:spacing w:line="240" w:lineRule="auto"/>
        <w:ind w:left="1440"/>
        <w:rPr>
          <w:rFonts w:ascii="Calibri" w:hAnsi="Calibri" w:eastAsia="Calibri" w:cs="Calibri"/>
          <w:b/>
          <w:bCs/>
          <w:color w:val="444444"/>
          <w:sz w:val="20"/>
          <w:szCs w:val="20"/>
        </w:rPr>
      </w:pPr>
    </w:p>
    <w:p xmlns:wp14="http://schemas.microsoft.com/office/word/2010/wordml" w:rsidRPr="00C301A9" w:rsidR="005A17C5" w:rsidP="005A17C5" w:rsidRDefault="005A17C5" w14:paraId="229739D5" wp14:textId="40EFC0A1">
      <w:pPr>
        <w:spacing w:line="240" w:lineRule="auto"/>
        <w:jc w:val="center"/>
        <w:rPr>
          <w:rFonts w:ascii="Calibri" w:hAnsi="Calibri" w:eastAsia="Calibri" w:cs="Calibri"/>
          <w:color w:val="999999"/>
          <w:sz w:val="18"/>
          <w:szCs w:val="18"/>
        </w:rPr>
      </w:pPr>
      <w:r w:rsidRPr="7AE333B2" w:rsidR="7AE333B2">
        <w:rPr>
          <w:rFonts w:ascii="Calibri" w:hAnsi="Calibri" w:eastAsia="Calibri" w:cs="Calibri"/>
          <w:color w:val="999999"/>
          <w:sz w:val="18"/>
          <w:szCs w:val="18"/>
        </w:rPr>
        <w:t xml:space="preserve">Tralee, Co. Kerry </w:t>
      </w:r>
      <w:r w:rsidRPr="7AE333B2" w:rsidR="7AE333B2">
        <w:rPr>
          <w:rFonts w:ascii="Calibri" w:hAnsi="Calibri" w:eastAsia="Calibri" w:cs="Calibri"/>
          <w:color w:val="6FA8DC"/>
          <w:sz w:val="18"/>
          <w:szCs w:val="18"/>
        </w:rPr>
        <w:t xml:space="preserve">• </w:t>
      </w:r>
      <w:hyperlink r:id="Rc00a9759ef6f494f">
        <w:r w:rsidRPr="7AE333B2" w:rsidR="7AE333B2">
          <w:rPr>
            <w:rStyle w:val="Hyperlink"/>
            <w:rFonts w:ascii="Calibri" w:hAnsi="Calibri" w:eastAsia="Calibri" w:cs="Calibri" w:asciiTheme="minorAscii" w:hAnsiTheme="minorAscii" w:eastAsiaTheme="minorAscii" w:cstheme="minorAscii"/>
            <w:color w:val="767171" w:themeColor="background2" w:themeTint="FF" w:themeShade="80"/>
            <w:sz w:val="18"/>
            <w:szCs w:val="18"/>
            <w:u w:val="none"/>
          </w:rPr>
          <w:t>romangrubic.dev</w:t>
        </w:r>
      </w:hyperlink>
      <w:r w:rsidRPr="7AE333B2" w:rsidR="7AE333B2">
        <w:rPr>
          <w:rFonts w:ascii="Calibri" w:hAnsi="Calibri" w:eastAsia="Calibri" w:cs="Calibri"/>
          <w:color w:val="6FA8DC"/>
          <w:sz w:val="18"/>
          <w:szCs w:val="18"/>
        </w:rPr>
        <w:t xml:space="preserve"> • </w:t>
      </w:r>
      <w:r w:rsidRPr="7AE333B2" w:rsidR="7AE333B2">
        <w:rPr>
          <w:rFonts w:ascii="Calibri" w:hAnsi="Calibri" w:eastAsia="Calibri" w:cs="Calibri"/>
          <w:b w:val="1"/>
          <w:bCs w:val="1"/>
          <w:color w:val="666666"/>
          <w:sz w:val="18"/>
          <w:szCs w:val="18"/>
        </w:rPr>
        <w:t xml:space="preserve">Phone </w:t>
      </w:r>
      <w:r w:rsidRPr="7AE333B2" w:rsidR="7AE333B2">
        <w:rPr>
          <w:rFonts w:ascii="Calibri" w:hAnsi="Calibri" w:eastAsia="Calibri" w:cs="Calibri"/>
          <w:color w:val="999999"/>
          <w:sz w:val="18"/>
          <w:szCs w:val="18"/>
        </w:rPr>
        <w:t>(085)</w:t>
      </w:r>
      <w:r w:rsidRPr="7AE333B2" w:rsidR="7AE333B2">
        <w:rPr>
          <w:rFonts w:ascii="Calibri" w:hAnsi="Calibri" w:eastAsia="Calibri" w:cs="Calibri"/>
          <w:color w:val="FF0000"/>
          <w:sz w:val="18"/>
          <w:szCs w:val="18"/>
        </w:rPr>
        <w:t xml:space="preserve"> </w:t>
      </w:r>
      <w:r w:rsidRPr="7AE333B2" w:rsidR="7AE333B2">
        <w:rPr>
          <w:rFonts w:ascii="Calibri" w:hAnsi="Calibri" w:eastAsia="Calibri" w:cs="Calibri"/>
          <w:color w:val="999999"/>
          <w:sz w:val="18"/>
          <w:szCs w:val="18"/>
        </w:rPr>
        <w:t xml:space="preserve">244-4619 </w:t>
      </w:r>
      <w:r w:rsidRPr="7AE333B2" w:rsidR="7AE333B2">
        <w:rPr>
          <w:rFonts w:ascii="Calibri" w:hAnsi="Calibri" w:eastAsia="Calibri" w:cs="Calibri"/>
          <w:color w:val="6FA8DC"/>
          <w:sz w:val="18"/>
          <w:szCs w:val="18"/>
        </w:rPr>
        <w:t>•</w:t>
      </w:r>
      <w:r w:rsidRPr="7AE333B2" w:rsidR="7AE333B2">
        <w:rPr>
          <w:rFonts w:ascii="Calibri" w:hAnsi="Calibri" w:eastAsia="Calibri" w:cs="Calibri"/>
          <w:color w:val="999999"/>
          <w:sz w:val="18"/>
          <w:szCs w:val="18"/>
        </w:rPr>
        <w:t xml:space="preserve"> </w:t>
      </w:r>
      <w:r w:rsidRPr="7AE333B2" w:rsidR="7AE333B2">
        <w:rPr>
          <w:rFonts w:ascii="Calibri" w:hAnsi="Calibri" w:eastAsia="Calibri" w:cs="Calibri"/>
          <w:b w:val="1"/>
          <w:bCs w:val="1"/>
          <w:color w:val="666666"/>
          <w:sz w:val="18"/>
          <w:szCs w:val="18"/>
        </w:rPr>
        <w:t>E-MAIL</w:t>
      </w:r>
      <w:r w:rsidRPr="7AE333B2" w:rsidR="7AE333B2">
        <w:rPr>
          <w:rFonts w:ascii="Calibri" w:hAnsi="Calibri" w:eastAsia="Calibri" w:cs="Calibri"/>
          <w:color w:val="999999"/>
          <w:sz w:val="18"/>
          <w:szCs w:val="18"/>
        </w:rPr>
        <w:t xml:space="preserve"> </w:t>
      </w:r>
      <w:r w:rsidRPr="7AE333B2" w:rsidR="7AE333B2">
        <w:rPr>
          <w:rFonts w:ascii="Calibri" w:hAnsi="Calibri" w:eastAsia="Calibri" w:cs="Calibri"/>
          <w:color w:val="999999"/>
          <w:sz w:val="18"/>
          <w:szCs w:val="18"/>
        </w:rPr>
        <w:t>grubic</w:t>
      </w:r>
      <w:r w:rsidRPr="7AE333B2" w:rsidR="7AE333B2">
        <w:rPr>
          <w:rFonts w:ascii="Calibri" w:hAnsi="Calibri" w:eastAsia="Calibri" w:cs="Calibri"/>
          <w:color w:val="999999"/>
          <w:sz w:val="18"/>
          <w:szCs w:val="18"/>
        </w:rPr>
        <w:t>.roman@gmail.com</w:t>
      </w:r>
    </w:p>
    <w:sectPr w:rsidRPr="00C301A9" w:rsidR="005A17C5">
      <w:pgSz w:w="12240" w:h="15840" w:orient="portrait"/>
      <w:pgMar w:top="1440" w:right="1440" w:bottom="1440" w:left="1440" w:header="708" w:footer="708" w:gutter="0"/>
      <w:cols w:space="708"/>
      <w:docGrid w:linePitch="360"/>
      <w:headerReference w:type="default" r:id="R5c15757afd6346ac"/>
      <w:footerReference w:type="default" r:id="R89f19e15fe964be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6FFC4A41" w:rsidP="6FFC4A41" w:rsidRDefault="6FFC4A41" w14:paraId="4178E4EB" w14:textId="1A17CD3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FC4A41" w:rsidTr="6FFC4A41" w14:paraId="104945D4">
      <w:tc>
        <w:tcPr>
          <w:tcW w:w="3120" w:type="dxa"/>
          <w:tcMar/>
        </w:tcPr>
        <w:p w:rsidR="6FFC4A41" w:rsidP="6FFC4A41" w:rsidRDefault="6FFC4A41" w14:paraId="0F9A17D2" w14:textId="71F765D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FFC4A41" w:rsidP="6FFC4A41" w:rsidRDefault="6FFC4A41" w14:paraId="6A3103DF" w14:textId="1333011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FFC4A41" w:rsidP="6FFC4A41" w:rsidRDefault="6FFC4A41" w14:paraId="3B1A52F5" w14:textId="5937F861">
          <w:pPr>
            <w:pStyle w:val="Header"/>
            <w:bidi w:val="0"/>
            <w:ind w:right="-115"/>
            <w:jc w:val="right"/>
          </w:pPr>
        </w:p>
      </w:tc>
    </w:tr>
  </w:tbl>
  <w:p w:rsidR="6FFC4A41" w:rsidP="6FFC4A41" w:rsidRDefault="6FFC4A41" w14:paraId="20D847F9" w14:textId="3D315C31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1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503EE9"/>
    <w:rsid w:val="005A17C5"/>
    <w:rsid w:val="00700257"/>
    <w:rsid w:val="1907B060"/>
    <w:rsid w:val="2BF71136"/>
    <w:rsid w:val="35DB337C"/>
    <w:rsid w:val="3EEDE1AF"/>
    <w:rsid w:val="4892EC1E"/>
    <w:rsid w:val="5D5D5B5E"/>
    <w:rsid w:val="61DCF882"/>
    <w:rsid w:val="6780F792"/>
    <w:rsid w:val="6FFC4A41"/>
    <w:rsid w:val="7AE3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4:docId w14:val="6EF127A3"/>
  <w15:docId w15:val="{706e5285-1b1a-429a-be80-839b627502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line="276" w:lineRule="auto"/>
    </w:pPr>
    <w:rPr>
      <w:rFonts w:ascii="Arial" w:hAnsi="Arial" w:eastAsia="Arial" w:cs="Arial"/>
      <w:color w:val="000000"/>
      <w:sz w:val="22"/>
      <w:szCs w:val="22"/>
      <w:lang w:val="en-IE" w:eastAsia="en-IE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png" Id="R6d6afdda98fb4ba6" /><Relationship Type="http://schemas.openxmlformats.org/officeDocument/2006/relationships/header" Target="/word/header.xml" Id="R5c15757afd6346ac" /><Relationship Type="http://schemas.openxmlformats.org/officeDocument/2006/relationships/footer" Target="/word/footer.xml" Id="R89f19e15fe964be6" /><Relationship Type="http://schemas.openxmlformats.org/officeDocument/2006/relationships/image" Target="/media/image4.png" Id="Rbd3d1ba7d03f4326" /><Relationship Type="http://schemas.openxmlformats.org/officeDocument/2006/relationships/hyperlink" Target="http://romangrubic.dev" TargetMode="External" Id="R2e8a25b0a82840e7" /><Relationship Type="http://schemas.openxmlformats.org/officeDocument/2006/relationships/hyperlink" Target="http://romangrubic.dev" TargetMode="External" Id="R6a5cd50c55274bbd" /><Relationship Type="http://schemas.openxmlformats.org/officeDocument/2006/relationships/hyperlink" Target="http://romangrubic.dev" TargetMode="External" Id="Rc00a9759ef6f494f" /><Relationship Type="http://schemas.openxmlformats.org/officeDocument/2006/relationships/hyperlink" Target="mailto:grubic.roman@gmail.com" TargetMode="External" Id="Rc0a3b5824cc64967" /><Relationship Type="http://schemas.openxmlformats.org/officeDocument/2006/relationships/hyperlink" Target="https://github.com/romangrubic" TargetMode="External" Id="Rf1c680edd72e4251" /><Relationship Type="http://schemas.openxmlformats.org/officeDocument/2006/relationships/hyperlink" Target="https://www.linkedin.com/in/roman-grubic/" TargetMode="External" Id="R31765d2ad7624369" /><Relationship Type="http://schemas.openxmlformats.org/officeDocument/2006/relationships/image" Target="/media/image5.png" Id="R1474ea388d584802" /><Relationship Type="http://schemas.openxmlformats.org/officeDocument/2006/relationships/hyperlink" Target="https://github.com/romangrubic" TargetMode="External" Id="R3ee7655da889446b" /><Relationship Type="http://schemas.openxmlformats.org/officeDocument/2006/relationships/hyperlink" Target="http://romangrubic.dev" TargetMode="External" Id="R64be82fe575940c6" /><Relationship Type="http://schemas.openxmlformats.org/officeDocument/2006/relationships/hyperlink" Target="https://www.credential.net/a9914dbf-40ba-4895-b3e3-c5b5b6e15c8d" TargetMode="External" Id="R659af2178f4b4c9b" /><Relationship Type="http://schemas.openxmlformats.org/officeDocument/2006/relationships/image" Target="/media/image7.png" Id="R1232a9bfe4134656" /><Relationship Type="http://schemas.openxmlformats.org/officeDocument/2006/relationships/hyperlink" Target="https://udemy-certificate.s3.amazonaws.com/image/UC-22c389e8-54a2-4dec-a1bc-b7d4c154a545.jpg?v=1588960889000" TargetMode="External" Id="Rd2dd7f2760944d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Manager/>
  <ap:Company/>
  <ap:SharedDoc>false</ap:SharedDoc>
  <ap:HyperlinkBase/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john smith</dc:title>
  <dc:subject/>
  <dc:creator/>
  <keywords/>
  <dc:description/>
  <lastModifiedBy>Roman Grubic</lastModifiedBy>
  <revision>11</revision>
  <lastPrinted>2009-04-22T19:24:48.0000000Z</lastPrinted>
  <dcterms:created xsi:type="dcterms:W3CDTF">2020-04-22T15:18:00.0000000Z</dcterms:created>
  <dcterms:modified xsi:type="dcterms:W3CDTF">2020-06-01T11:14:12.7841161Z</dcterms:modified>
  <category/>
</coreProperties>
</file>